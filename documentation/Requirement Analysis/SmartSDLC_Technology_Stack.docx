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A8CD8" w14:textId="77777777" w:rsidR="00440FEF" w:rsidRDefault="00724833">
      <w:pPr>
        <w:pStyle w:val="Heading1"/>
      </w:pPr>
      <w:r>
        <w:t>Technology Stack (Architecture &amp; Stack)</w:t>
      </w:r>
    </w:p>
    <w:p w14:paraId="6F0A2876" w14:textId="5D44CA8A" w:rsidR="00440FEF" w:rsidRDefault="00724833">
      <w:r>
        <w:t>Date: 27</w:t>
      </w:r>
      <w:r>
        <w:t xml:space="preserve"> June 2025</w:t>
      </w:r>
    </w:p>
    <w:p w14:paraId="73BF2994" w14:textId="50EE1422" w:rsidR="00440FEF" w:rsidRDefault="00724833">
      <w:r>
        <w:t>Team ID: LTVIP2025TMID32090</w:t>
      </w:r>
    </w:p>
    <w:p w14:paraId="07AB1691" w14:textId="77777777" w:rsidR="00440FEF" w:rsidRDefault="00724833">
      <w:r>
        <w:t>Project Name: SmartSDLC: AI-Enhanced Software Development Lifecycle</w:t>
      </w:r>
    </w:p>
    <w:p w14:paraId="498D7FA2" w14:textId="77777777" w:rsidR="00440FEF" w:rsidRDefault="00724833">
      <w:pPr>
        <w:pStyle w:val="Heading2"/>
      </w:pPr>
      <w:r>
        <w:t>Components &amp; Technologies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40FEF" w14:paraId="4213ACC9" w14:textId="77777777">
        <w:tc>
          <w:tcPr>
            <w:tcW w:w="2160" w:type="dxa"/>
          </w:tcPr>
          <w:p w14:paraId="54664437" w14:textId="77777777" w:rsidR="00440FEF" w:rsidRDefault="00724833">
            <w:r>
              <w:t>S.No</w:t>
            </w:r>
          </w:p>
        </w:tc>
        <w:tc>
          <w:tcPr>
            <w:tcW w:w="2160" w:type="dxa"/>
          </w:tcPr>
          <w:p w14:paraId="7253CE11" w14:textId="77777777" w:rsidR="00440FEF" w:rsidRDefault="00724833">
            <w:r>
              <w:t>Component</w:t>
            </w:r>
          </w:p>
        </w:tc>
        <w:tc>
          <w:tcPr>
            <w:tcW w:w="2160" w:type="dxa"/>
          </w:tcPr>
          <w:p w14:paraId="14154516" w14:textId="77777777" w:rsidR="00440FEF" w:rsidRDefault="00724833">
            <w:r>
              <w:t>Description</w:t>
            </w:r>
          </w:p>
        </w:tc>
        <w:tc>
          <w:tcPr>
            <w:tcW w:w="2160" w:type="dxa"/>
          </w:tcPr>
          <w:p w14:paraId="0F08077B" w14:textId="77777777" w:rsidR="00440FEF" w:rsidRDefault="00724833">
            <w:r>
              <w:t>Technology</w:t>
            </w:r>
          </w:p>
        </w:tc>
      </w:tr>
      <w:tr w:rsidR="00440FEF" w14:paraId="2D9C116E" w14:textId="77777777">
        <w:tc>
          <w:tcPr>
            <w:tcW w:w="2160" w:type="dxa"/>
          </w:tcPr>
          <w:p w14:paraId="07D87037" w14:textId="77777777" w:rsidR="00440FEF" w:rsidRDefault="00724833">
            <w:r>
              <w:t>1</w:t>
            </w:r>
          </w:p>
        </w:tc>
        <w:tc>
          <w:tcPr>
            <w:tcW w:w="2160" w:type="dxa"/>
          </w:tcPr>
          <w:p w14:paraId="1555B59D" w14:textId="77777777" w:rsidR="00440FEF" w:rsidRDefault="00724833">
            <w:r>
              <w:t>User Interface</w:t>
            </w:r>
          </w:p>
        </w:tc>
        <w:tc>
          <w:tcPr>
            <w:tcW w:w="2160" w:type="dxa"/>
          </w:tcPr>
          <w:p w14:paraId="14251464" w14:textId="77777777" w:rsidR="00440FEF" w:rsidRDefault="00724833">
            <w:r>
              <w:t xml:space="preserve">Web-based </w:t>
            </w:r>
            <w:r>
              <w:t>interaction</w:t>
            </w:r>
          </w:p>
        </w:tc>
        <w:tc>
          <w:tcPr>
            <w:tcW w:w="2160" w:type="dxa"/>
          </w:tcPr>
          <w:p w14:paraId="6D8BF753" w14:textId="51BD6B34" w:rsidR="00440FEF" w:rsidRDefault="00724833">
            <w:proofErr w:type="spellStart"/>
            <w:r w:rsidRPr="00724833">
              <w:t>FastAPI</w:t>
            </w:r>
            <w:proofErr w:type="spellEnd"/>
            <w:r w:rsidRPr="00724833">
              <w:t xml:space="preserve"> + HTML/CSS + JavaScript</w:t>
            </w:r>
          </w:p>
        </w:tc>
      </w:tr>
      <w:tr w:rsidR="00440FEF" w14:paraId="060B55FF" w14:textId="77777777">
        <w:tc>
          <w:tcPr>
            <w:tcW w:w="2160" w:type="dxa"/>
          </w:tcPr>
          <w:p w14:paraId="5755808D" w14:textId="77777777" w:rsidR="00440FEF" w:rsidRDefault="00724833">
            <w:r>
              <w:t>2</w:t>
            </w:r>
          </w:p>
        </w:tc>
        <w:tc>
          <w:tcPr>
            <w:tcW w:w="2160" w:type="dxa"/>
          </w:tcPr>
          <w:p w14:paraId="06318807" w14:textId="77777777" w:rsidR="00440FEF" w:rsidRDefault="00724833">
            <w:r>
              <w:t>Application Logic</w:t>
            </w:r>
          </w:p>
        </w:tc>
        <w:tc>
          <w:tcPr>
            <w:tcW w:w="2160" w:type="dxa"/>
          </w:tcPr>
          <w:p w14:paraId="353C301D" w14:textId="77777777" w:rsidR="00440FEF" w:rsidRDefault="00724833">
            <w:r>
              <w:t>Code generation, bug fixing, testing</w:t>
            </w:r>
          </w:p>
        </w:tc>
        <w:tc>
          <w:tcPr>
            <w:tcW w:w="2160" w:type="dxa"/>
          </w:tcPr>
          <w:p w14:paraId="610E8B85" w14:textId="2CAAF0C1" w:rsidR="00440FEF" w:rsidRDefault="00724833">
            <w:proofErr w:type="gramStart"/>
            <w:r>
              <w:t>Python(</w:t>
            </w:r>
            <w:proofErr w:type="gramEnd"/>
            <w:r>
              <w:t>Fast API Framework)</w:t>
            </w:r>
          </w:p>
        </w:tc>
      </w:tr>
      <w:tr w:rsidR="00440FEF" w14:paraId="309C5E67" w14:textId="77777777">
        <w:tc>
          <w:tcPr>
            <w:tcW w:w="2160" w:type="dxa"/>
          </w:tcPr>
          <w:p w14:paraId="7BEEC198" w14:textId="77777777" w:rsidR="00440FEF" w:rsidRDefault="00724833">
            <w:r>
              <w:t>3</w:t>
            </w:r>
          </w:p>
        </w:tc>
        <w:tc>
          <w:tcPr>
            <w:tcW w:w="2160" w:type="dxa"/>
          </w:tcPr>
          <w:p w14:paraId="1185D9A2" w14:textId="77777777" w:rsidR="00440FEF" w:rsidRDefault="00724833">
            <w:r>
              <w:t>AI Service Layer</w:t>
            </w:r>
          </w:p>
        </w:tc>
        <w:tc>
          <w:tcPr>
            <w:tcW w:w="2160" w:type="dxa"/>
          </w:tcPr>
          <w:p w14:paraId="56FAE79A" w14:textId="77777777" w:rsidR="00440FEF" w:rsidRDefault="00724833">
            <w:r>
              <w:t>Prompt handling, AI outputs</w:t>
            </w:r>
          </w:p>
        </w:tc>
        <w:tc>
          <w:tcPr>
            <w:tcW w:w="2160" w:type="dxa"/>
          </w:tcPr>
          <w:p w14:paraId="7293F148" w14:textId="473283C2" w:rsidR="00440FEF" w:rsidRDefault="00724833">
            <w:r>
              <w:t xml:space="preserve">IBM </w:t>
            </w:r>
            <w:proofErr w:type="spellStart"/>
            <w:r>
              <w:t>Watsonx</w:t>
            </w:r>
            <w:proofErr w:type="spellEnd"/>
            <w:r>
              <w:t xml:space="preserve"> Granite 3.3(via API)</w:t>
            </w:r>
          </w:p>
        </w:tc>
      </w:tr>
      <w:tr w:rsidR="00440FEF" w14:paraId="06F5CDC1" w14:textId="77777777">
        <w:tc>
          <w:tcPr>
            <w:tcW w:w="2160" w:type="dxa"/>
          </w:tcPr>
          <w:p w14:paraId="79DE6A02" w14:textId="77777777" w:rsidR="00440FEF" w:rsidRDefault="00724833">
            <w:r>
              <w:t>4</w:t>
            </w:r>
          </w:p>
        </w:tc>
        <w:tc>
          <w:tcPr>
            <w:tcW w:w="2160" w:type="dxa"/>
          </w:tcPr>
          <w:p w14:paraId="6495D1B3" w14:textId="77777777" w:rsidR="00440FEF" w:rsidRDefault="00724833">
            <w:r>
              <w:t>Session State</w:t>
            </w:r>
          </w:p>
        </w:tc>
        <w:tc>
          <w:tcPr>
            <w:tcW w:w="2160" w:type="dxa"/>
          </w:tcPr>
          <w:p w14:paraId="629AAD59" w14:textId="77777777" w:rsidR="00440FEF" w:rsidRDefault="00724833">
            <w:r>
              <w:t>In-memory user data</w:t>
            </w:r>
          </w:p>
        </w:tc>
        <w:tc>
          <w:tcPr>
            <w:tcW w:w="2160" w:type="dxa"/>
          </w:tcPr>
          <w:p w14:paraId="62F909B2" w14:textId="0026996D" w:rsidR="00440FEF" w:rsidRDefault="00724833">
            <w:proofErr w:type="spellStart"/>
            <w:r w:rsidRPr="00724833">
              <w:t>Streamlit</w:t>
            </w:r>
            <w:proofErr w:type="spellEnd"/>
            <w:r w:rsidRPr="00724833">
              <w:t xml:space="preserve"> </w:t>
            </w:r>
            <w:proofErr w:type="spellStart"/>
            <w:r w:rsidRPr="00724833">
              <w:t>SessionState</w:t>
            </w:r>
            <w:proofErr w:type="spellEnd"/>
            <w:r w:rsidRPr="00724833">
              <w:t xml:space="preserve"> / Python </w:t>
            </w:r>
            <w:proofErr w:type="spellStart"/>
            <w:r w:rsidRPr="00724833">
              <w:t>Dict</w:t>
            </w:r>
            <w:proofErr w:type="spellEnd"/>
          </w:p>
        </w:tc>
      </w:tr>
      <w:tr w:rsidR="00440FEF" w14:paraId="5F05EE9F" w14:textId="77777777">
        <w:tc>
          <w:tcPr>
            <w:tcW w:w="2160" w:type="dxa"/>
          </w:tcPr>
          <w:p w14:paraId="1EE321A8" w14:textId="77777777" w:rsidR="00440FEF" w:rsidRDefault="00724833">
            <w:r>
              <w:t>5</w:t>
            </w:r>
          </w:p>
        </w:tc>
        <w:tc>
          <w:tcPr>
            <w:tcW w:w="2160" w:type="dxa"/>
          </w:tcPr>
          <w:p w14:paraId="0A8EFAE2" w14:textId="77777777" w:rsidR="00440FEF" w:rsidRDefault="00724833">
            <w:r>
              <w:t>File Storage</w:t>
            </w:r>
          </w:p>
        </w:tc>
        <w:tc>
          <w:tcPr>
            <w:tcW w:w="2160" w:type="dxa"/>
          </w:tcPr>
          <w:p w14:paraId="2A3B6334" w14:textId="77777777" w:rsidR="00440FEF" w:rsidRDefault="00724833">
            <w:r>
              <w:t xml:space="preserve">PDF uploads and </w:t>
            </w:r>
            <w:r>
              <w:t>static files</w:t>
            </w:r>
          </w:p>
        </w:tc>
        <w:tc>
          <w:tcPr>
            <w:tcW w:w="2160" w:type="dxa"/>
          </w:tcPr>
          <w:p w14:paraId="43599716" w14:textId="7475F589" w:rsidR="00440FEF" w:rsidRDefault="00724833">
            <w:r w:rsidRPr="00724833">
              <w:t xml:space="preserve">Local Filesystem + </w:t>
            </w:r>
            <w:proofErr w:type="spellStart"/>
            <w:r w:rsidRPr="00724833">
              <w:t>PyMuPDF</w:t>
            </w:r>
            <w:proofErr w:type="spellEnd"/>
            <w:r w:rsidRPr="00724833">
              <w:t xml:space="preserve"> (pdf utils)</w:t>
            </w:r>
          </w:p>
        </w:tc>
      </w:tr>
      <w:tr w:rsidR="00440FEF" w14:paraId="2CF92FF6" w14:textId="77777777">
        <w:tc>
          <w:tcPr>
            <w:tcW w:w="2160" w:type="dxa"/>
          </w:tcPr>
          <w:p w14:paraId="01A03C7B" w14:textId="77777777" w:rsidR="00440FEF" w:rsidRDefault="00724833">
            <w:r>
              <w:t>6</w:t>
            </w:r>
          </w:p>
        </w:tc>
        <w:tc>
          <w:tcPr>
            <w:tcW w:w="2160" w:type="dxa"/>
          </w:tcPr>
          <w:p w14:paraId="7B3CF1AD" w14:textId="77777777" w:rsidR="00440FEF" w:rsidRDefault="00724833">
            <w:r>
              <w:t>Security</w:t>
            </w:r>
          </w:p>
        </w:tc>
        <w:tc>
          <w:tcPr>
            <w:tcW w:w="2160" w:type="dxa"/>
          </w:tcPr>
          <w:p w14:paraId="6C10867D" w14:textId="77777777" w:rsidR="00440FEF" w:rsidRDefault="00724833">
            <w:r>
              <w:t>Key protection</w:t>
            </w:r>
          </w:p>
        </w:tc>
        <w:tc>
          <w:tcPr>
            <w:tcW w:w="2160" w:type="dxa"/>
          </w:tcPr>
          <w:p w14:paraId="51044C8A" w14:textId="28275A38" w:rsidR="00440FEF" w:rsidRDefault="00724833">
            <w:r w:rsidRPr="00724833">
              <w:t>.env file + python-</w:t>
            </w:r>
            <w:proofErr w:type="spellStart"/>
            <w:r w:rsidRPr="00724833">
              <w:t>dotenv</w:t>
            </w:r>
            <w:proofErr w:type="spellEnd"/>
            <w:r w:rsidRPr="00724833">
              <w:t xml:space="preserve"> package</w:t>
            </w:r>
          </w:p>
        </w:tc>
      </w:tr>
      <w:tr w:rsidR="00440FEF" w14:paraId="50DB5972" w14:textId="77777777">
        <w:tc>
          <w:tcPr>
            <w:tcW w:w="2160" w:type="dxa"/>
          </w:tcPr>
          <w:p w14:paraId="6EB1C46F" w14:textId="77777777" w:rsidR="00440FEF" w:rsidRDefault="00724833">
            <w:r>
              <w:t>7</w:t>
            </w:r>
          </w:p>
        </w:tc>
        <w:tc>
          <w:tcPr>
            <w:tcW w:w="2160" w:type="dxa"/>
          </w:tcPr>
          <w:p w14:paraId="34C9CEE3" w14:textId="77777777" w:rsidR="00440FEF" w:rsidRDefault="00724833">
            <w:r>
              <w:t>Deployment</w:t>
            </w:r>
          </w:p>
        </w:tc>
        <w:tc>
          <w:tcPr>
            <w:tcW w:w="2160" w:type="dxa"/>
          </w:tcPr>
          <w:p w14:paraId="3D1297FB" w14:textId="77777777" w:rsidR="00440FEF" w:rsidRDefault="00724833">
            <w:r>
              <w:t>Run locally or on cloud</w:t>
            </w:r>
          </w:p>
        </w:tc>
        <w:tc>
          <w:tcPr>
            <w:tcW w:w="2160" w:type="dxa"/>
          </w:tcPr>
          <w:p w14:paraId="0D5D56E5" w14:textId="62390716" w:rsidR="00440FEF" w:rsidRDefault="00724833">
            <w:r>
              <w:t>IBM Cloud Foundry / Localhost(uvicorn)</w:t>
            </w:r>
          </w:p>
        </w:tc>
      </w:tr>
    </w:tbl>
    <w:p w14:paraId="0A03447B" w14:textId="77777777" w:rsidR="0098719D" w:rsidRDefault="0098719D"/>
    <w:sectPr w:rsidR="009871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5516982">
    <w:abstractNumId w:val="8"/>
  </w:num>
  <w:num w:numId="2" w16cid:durableId="1666544703">
    <w:abstractNumId w:val="6"/>
  </w:num>
  <w:num w:numId="3" w16cid:durableId="1833108352">
    <w:abstractNumId w:val="5"/>
  </w:num>
  <w:num w:numId="4" w16cid:durableId="208079729">
    <w:abstractNumId w:val="4"/>
  </w:num>
  <w:num w:numId="5" w16cid:durableId="947741307">
    <w:abstractNumId w:val="7"/>
  </w:num>
  <w:num w:numId="6" w16cid:durableId="1683051368">
    <w:abstractNumId w:val="3"/>
  </w:num>
  <w:num w:numId="7" w16cid:durableId="1367216768">
    <w:abstractNumId w:val="2"/>
  </w:num>
  <w:num w:numId="8" w16cid:durableId="597562383">
    <w:abstractNumId w:val="1"/>
  </w:num>
  <w:num w:numId="9" w16cid:durableId="182002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3B7F"/>
    <w:rsid w:val="0006063C"/>
    <w:rsid w:val="0015074B"/>
    <w:rsid w:val="0029639D"/>
    <w:rsid w:val="00326F90"/>
    <w:rsid w:val="00440FEF"/>
    <w:rsid w:val="006F0818"/>
    <w:rsid w:val="00724833"/>
    <w:rsid w:val="0098719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1B5E95"/>
  <w14:defaultImageDpi w14:val="300"/>
  <w15:docId w15:val="{E12BCD63-81E2-49C2-AD2C-4ADACA1A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643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Keerthi Gogineni</cp:lastModifiedBy>
  <cp:revision>2</cp:revision>
  <dcterms:created xsi:type="dcterms:W3CDTF">2025-06-28T17:06:00Z</dcterms:created>
  <dcterms:modified xsi:type="dcterms:W3CDTF">2025-06-28T17:06:00Z</dcterms:modified>
  <cp:category/>
</cp:coreProperties>
</file>