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C9088D" w14:textId="77777777" w:rsidR="00863E88" w:rsidRDefault="0002258F">
      <w:pPr>
        <w:pStyle w:val="Heading1"/>
      </w:pPr>
      <w:r>
        <w:t>Data Flow Diagram &amp; User Stories</w:t>
      </w:r>
    </w:p>
    <w:p w14:paraId="2659F2B9" w14:textId="77777777" w:rsidR="00863E88" w:rsidRDefault="0002258F">
      <w:r>
        <w:t>Date: 27</w:t>
      </w:r>
      <w:r>
        <w:t xml:space="preserve"> June 2025</w:t>
      </w:r>
    </w:p>
    <w:p w14:paraId="63C17374" w14:textId="77777777" w:rsidR="00863E88" w:rsidRDefault="0002258F">
      <w:r>
        <w:t>Team ID: LTVIP2025TMID32090</w:t>
      </w:r>
    </w:p>
    <w:p w14:paraId="0F771797" w14:textId="77777777" w:rsidR="00863E88" w:rsidRDefault="0002258F">
      <w:r>
        <w:t>Project Name: SmartSDLC: AI-Enhanced Software Development Lifecycle</w:t>
      </w:r>
    </w:p>
    <w:p w14:paraId="66D0A54A" w14:textId="77777777" w:rsidR="00863E88" w:rsidRDefault="0002258F">
      <w:pPr>
        <w:pStyle w:val="Heading2"/>
      </w:pPr>
      <w:r>
        <w:t>Level 0 DFD</w:t>
      </w:r>
    </w:p>
    <w:p w14:paraId="6D61F2E1" w14:textId="77777777" w:rsidR="00863E88" w:rsidRDefault="0002258F">
      <w:r>
        <w:t xml:space="preserve">The user interacts with the SmartSDLC system through a Streamlit interface. Inputs like </w:t>
      </w:r>
      <w:r>
        <w:t>requirement documents or code are processed using Python backend logic. IBM Watsonx Granite 3.3 model handles classification, generation, and summarization, returning output to the user interface. Temporary data is managed via session state.</w:t>
      </w:r>
    </w:p>
    <w:p w14:paraId="61AF8A43" w14:textId="77777777" w:rsidR="00863E88" w:rsidRDefault="0002258F">
      <w:pPr>
        <w:pStyle w:val="Heading2"/>
      </w:pPr>
      <w:r>
        <w:t>Level 1 DFD</w:t>
      </w:r>
    </w:p>
    <w:p w14:paraId="2658152B" w14:textId="77777777" w:rsidR="00863E88" w:rsidRDefault="0002258F">
      <w:r>
        <w:t>Each module—Requirement Classifier, AI Code Generator, Bug Fixer, Test Generator, and Summarizer—sends user input to the Watsonx API, receives output, and updates the UI accordingly. Interactions are session-based and processed in real-time.</w:t>
      </w:r>
    </w:p>
    <w:p w14:paraId="1C30CA85" w14:textId="77777777" w:rsidR="00863E88" w:rsidRDefault="0002258F">
      <w:pPr>
        <w:pStyle w:val="Heading2"/>
      </w:pPr>
      <w:r>
        <w:t>User Stories</w:t>
      </w:r>
    </w:p>
    <w:tbl>
      <w:tblPr>
        <w:tblW w:w="0" w:type="auto"/>
        <w:tblLook w:val="04A0" w:firstRow="1" w:lastRow="0" w:firstColumn="1" w:lastColumn="0" w:noHBand="0" w:noVBand="1"/>
      </w:tblPr>
      <w:tblGrid>
        <w:gridCol w:w="1728"/>
        <w:gridCol w:w="1728"/>
        <w:gridCol w:w="1728"/>
        <w:gridCol w:w="1728"/>
        <w:gridCol w:w="1728"/>
      </w:tblGrid>
      <w:tr w:rsidR="00863E88" w14:paraId="424FF9E0" w14:textId="77777777">
        <w:tc>
          <w:tcPr>
            <w:tcW w:w="1728" w:type="dxa"/>
          </w:tcPr>
          <w:p w14:paraId="16D61720" w14:textId="77777777" w:rsidR="00863E88" w:rsidRDefault="0002258F">
            <w:r>
              <w:t>User Type</w:t>
            </w:r>
          </w:p>
        </w:tc>
        <w:tc>
          <w:tcPr>
            <w:tcW w:w="1728" w:type="dxa"/>
          </w:tcPr>
          <w:p w14:paraId="2E41F30E" w14:textId="77777777" w:rsidR="00863E88" w:rsidRDefault="0002258F">
            <w:r>
              <w:t>Feature</w:t>
            </w:r>
          </w:p>
        </w:tc>
        <w:tc>
          <w:tcPr>
            <w:tcW w:w="1728" w:type="dxa"/>
          </w:tcPr>
          <w:p w14:paraId="33161E0E" w14:textId="77777777" w:rsidR="00863E88" w:rsidRDefault="0002258F">
            <w:r>
              <w:t>User Story ID</w:t>
            </w:r>
          </w:p>
        </w:tc>
        <w:tc>
          <w:tcPr>
            <w:tcW w:w="1728" w:type="dxa"/>
          </w:tcPr>
          <w:p w14:paraId="728BBAE0" w14:textId="77777777" w:rsidR="00863E88" w:rsidRDefault="0002258F">
            <w:r>
              <w:t>User Story</w:t>
            </w:r>
          </w:p>
        </w:tc>
        <w:tc>
          <w:tcPr>
            <w:tcW w:w="1728" w:type="dxa"/>
          </w:tcPr>
          <w:p w14:paraId="758D21A0" w14:textId="77777777" w:rsidR="00863E88" w:rsidRDefault="0002258F">
            <w:r>
              <w:t>Priority / Sprint</w:t>
            </w:r>
          </w:p>
        </w:tc>
      </w:tr>
      <w:tr w:rsidR="00863E88" w14:paraId="2E62379C" w14:textId="77777777">
        <w:tc>
          <w:tcPr>
            <w:tcW w:w="1728" w:type="dxa"/>
          </w:tcPr>
          <w:p w14:paraId="1131DEDE" w14:textId="77777777" w:rsidR="00863E88" w:rsidRDefault="0002258F">
            <w:r>
              <w:t>Developer</w:t>
            </w:r>
          </w:p>
        </w:tc>
        <w:tc>
          <w:tcPr>
            <w:tcW w:w="1728" w:type="dxa"/>
          </w:tcPr>
          <w:p w14:paraId="413FB1FB" w14:textId="77777777" w:rsidR="00863E88" w:rsidRDefault="0002258F">
            <w:r>
              <w:t>Requirement Classification</w:t>
            </w:r>
          </w:p>
        </w:tc>
        <w:tc>
          <w:tcPr>
            <w:tcW w:w="1728" w:type="dxa"/>
          </w:tcPr>
          <w:p w14:paraId="439BC107" w14:textId="77777777" w:rsidR="00863E88" w:rsidRDefault="0002258F">
            <w:r>
              <w:t>USN-1</w:t>
            </w:r>
          </w:p>
        </w:tc>
        <w:tc>
          <w:tcPr>
            <w:tcW w:w="1728" w:type="dxa"/>
          </w:tcPr>
          <w:p w14:paraId="4948F106" w14:textId="77777777" w:rsidR="00863E88" w:rsidRDefault="0002258F">
            <w:r>
              <w:t>As a user, I can upload a PDF with raw requirements to classify them into SDLC phases.</w:t>
            </w:r>
          </w:p>
        </w:tc>
        <w:tc>
          <w:tcPr>
            <w:tcW w:w="1728" w:type="dxa"/>
          </w:tcPr>
          <w:p w14:paraId="0E5357F6" w14:textId="77777777" w:rsidR="00863E88" w:rsidRDefault="0002258F">
            <w:r>
              <w:t>High / Sprint-1</w:t>
            </w:r>
          </w:p>
        </w:tc>
      </w:tr>
      <w:tr w:rsidR="00863E88" w14:paraId="59FAA896" w14:textId="77777777">
        <w:tc>
          <w:tcPr>
            <w:tcW w:w="1728" w:type="dxa"/>
          </w:tcPr>
          <w:p w14:paraId="08FC1AD7" w14:textId="77777777" w:rsidR="00863E88" w:rsidRDefault="0002258F">
            <w:r>
              <w:t>Developer</w:t>
            </w:r>
          </w:p>
        </w:tc>
        <w:tc>
          <w:tcPr>
            <w:tcW w:w="1728" w:type="dxa"/>
          </w:tcPr>
          <w:p w14:paraId="4A9E624D" w14:textId="77777777" w:rsidR="00863E88" w:rsidRDefault="0002258F">
            <w:r>
              <w:t>AI Code Generator</w:t>
            </w:r>
          </w:p>
        </w:tc>
        <w:tc>
          <w:tcPr>
            <w:tcW w:w="1728" w:type="dxa"/>
          </w:tcPr>
          <w:p w14:paraId="392E06A7" w14:textId="77777777" w:rsidR="00863E88" w:rsidRDefault="0002258F">
            <w:r>
              <w:t>USN-2</w:t>
            </w:r>
          </w:p>
        </w:tc>
        <w:tc>
          <w:tcPr>
            <w:tcW w:w="1728" w:type="dxa"/>
          </w:tcPr>
          <w:p w14:paraId="35C216FA" w14:textId="77777777" w:rsidR="00863E88" w:rsidRDefault="0002258F">
            <w:r>
              <w:t xml:space="preserve">As a user, I </w:t>
            </w:r>
            <w:r>
              <w:t>can input a prompt and receive Python code.</w:t>
            </w:r>
          </w:p>
        </w:tc>
        <w:tc>
          <w:tcPr>
            <w:tcW w:w="1728" w:type="dxa"/>
          </w:tcPr>
          <w:p w14:paraId="71F83448" w14:textId="77777777" w:rsidR="00863E88" w:rsidRDefault="0002258F">
            <w:r>
              <w:t>High / Sprint-1</w:t>
            </w:r>
          </w:p>
        </w:tc>
      </w:tr>
      <w:tr w:rsidR="00863E88" w14:paraId="4922F428" w14:textId="77777777">
        <w:tc>
          <w:tcPr>
            <w:tcW w:w="1728" w:type="dxa"/>
          </w:tcPr>
          <w:p w14:paraId="00227B35" w14:textId="77777777" w:rsidR="00863E88" w:rsidRDefault="0002258F">
            <w:r>
              <w:t>Developer</w:t>
            </w:r>
          </w:p>
        </w:tc>
        <w:tc>
          <w:tcPr>
            <w:tcW w:w="1728" w:type="dxa"/>
          </w:tcPr>
          <w:p w14:paraId="45DD4545" w14:textId="77777777" w:rsidR="00863E88" w:rsidRDefault="0002258F">
            <w:r>
              <w:t>Bug Fixer</w:t>
            </w:r>
          </w:p>
        </w:tc>
        <w:tc>
          <w:tcPr>
            <w:tcW w:w="1728" w:type="dxa"/>
          </w:tcPr>
          <w:p w14:paraId="54B73791" w14:textId="77777777" w:rsidR="00863E88" w:rsidRDefault="0002258F">
            <w:r>
              <w:t>USN-3</w:t>
            </w:r>
          </w:p>
        </w:tc>
        <w:tc>
          <w:tcPr>
            <w:tcW w:w="1728" w:type="dxa"/>
          </w:tcPr>
          <w:p w14:paraId="13DB9330" w14:textId="77777777" w:rsidR="00863E88" w:rsidRDefault="0002258F">
            <w:r>
              <w:t>As a user, I can paste buggy code and get a corrected version.</w:t>
            </w:r>
          </w:p>
        </w:tc>
        <w:tc>
          <w:tcPr>
            <w:tcW w:w="1728" w:type="dxa"/>
          </w:tcPr>
          <w:p w14:paraId="69AA6649" w14:textId="77777777" w:rsidR="00863E88" w:rsidRDefault="0002258F">
            <w:r>
              <w:t>High / Sprint-2</w:t>
            </w:r>
          </w:p>
        </w:tc>
      </w:tr>
      <w:tr w:rsidR="00863E88" w14:paraId="36E36289" w14:textId="77777777">
        <w:tc>
          <w:tcPr>
            <w:tcW w:w="1728" w:type="dxa"/>
          </w:tcPr>
          <w:p w14:paraId="5CFD831D" w14:textId="77777777" w:rsidR="00863E88" w:rsidRDefault="0002258F">
            <w:r>
              <w:t>Tester</w:t>
            </w:r>
          </w:p>
        </w:tc>
        <w:tc>
          <w:tcPr>
            <w:tcW w:w="1728" w:type="dxa"/>
          </w:tcPr>
          <w:p w14:paraId="049BCE8C" w14:textId="77777777" w:rsidR="00863E88" w:rsidRDefault="0002258F">
            <w:r>
              <w:t>Test Case Generator</w:t>
            </w:r>
          </w:p>
        </w:tc>
        <w:tc>
          <w:tcPr>
            <w:tcW w:w="1728" w:type="dxa"/>
          </w:tcPr>
          <w:p w14:paraId="684F909F" w14:textId="77777777" w:rsidR="00863E88" w:rsidRDefault="0002258F">
            <w:r>
              <w:t>USN-4</w:t>
            </w:r>
          </w:p>
        </w:tc>
        <w:tc>
          <w:tcPr>
            <w:tcW w:w="1728" w:type="dxa"/>
          </w:tcPr>
          <w:p w14:paraId="4F6C13B4" w14:textId="77777777" w:rsidR="00863E88" w:rsidRDefault="0002258F">
            <w:r>
              <w:t xml:space="preserve">As a tester, I can input code </w:t>
            </w:r>
            <w:r>
              <w:lastRenderedPageBreak/>
              <w:t>and receive test cases using unittest or pytest.</w:t>
            </w:r>
          </w:p>
        </w:tc>
        <w:tc>
          <w:tcPr>
            <w:tcW w:w="1728" w:type="dxa"/>
          </w:tcPr>
          <w:p w14:paraId="003CC878" w14:textId="77777777" w:rsidR="00863E88" w:rsidRDefault="0002258F">
            <w:r>
              <w:lastRenderedPageBreak/>
              <w:t>Medium / Sprint-2</w:t>
            </w:r>
          </w:p>
        </w:tc>
      </w:tr>
      <w:tr w:rsidR="00863E88" w14:paraId="496DF15F" w14:textId="77777777">
        <w:tc>
          <w:tcPr>
            <w:tcW w:w="1728" w:type="dxa"/>
          </w:tcPr>
          <w:p w14:paraId="4C47EB6D" w14:textId="77777777" w:rsidR="00863E88" w:rsidRDefault="0002258F">
            <w:r>
              <w:t>Manager</w:t>
            </w:r>
          </w:p>
        </w:tc>
        <w:tc>
          <w:tcPr>
            <w:tcW w:w="1728" w:type="dxa"/>
          </w:tcPr>
          <w:p w14:paraId="7E1F8BA9" w14:textId="77777777" w:rsidR="00863E88" w:rsidRDefault="0002258F">
            <w:r>
              <w:t>Code Summarizer</w:t>
            </w:r>
          </w:p>
        </w:tc>
        <w:tc>
          <w:tcPr>
            <w:tcW w:w="1728" w:type="dxa"/>
          </w:tcPr>
          <w:p w14:paraId="1B3DD526" w14:textId="77777777" w:rsidR="00863E88" w:rsidRDefault="0002258F">
            <w:r>
              <w:t>USN-5</w:t>
            </w:r>
          </w:p>
        </w:tc>
        <w:tc>
          <w:tcPr>
            <w:tcW w:w="1728" w:type="dxa"/>
          </w:tcPr>
          <w:p w14:paraId="2E26C4EF" w14:textId="77777777" w:rsidR="00863E88" w:rsidRDefault="0002258F">
            <w:r>
              <w:t>As a user, I can summarize any code block to understand its function and purpose.</w:t>
            </w:r>
          </w:p>
        </w:tc>
        <w:tc>
          <w:tcPr>
            <w:tcW w:w="1728" w:type="dxa"/>
          </w:tcPr>
          <w:p w14:paraId="205DCC29" w14:textId="77777777" w:rsidR="00863E88" w:rsidRDefault="0002258F">
            <w:r>
              <w:t>Medium / Sprint-3</w:t>
            </w:r>
          </w:p>
        </w:tc>
      </w:tr>
    </w:tbl>
    <w:p w14:paraId="19D1B75C" w14:textId="77777777" w:rsidR="008B362B" w:rsidRDefault="008B362B"/>
    <w:sectPr w:rsidR="008B362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75420211">
    <w:abstractNumId w:val="8"/>
  </w:num>
  <w:num w:numId="2" w16cid:durableId="1313751539">
    <w:abstractNumId w:val="6"/>
  </w:num>
  <w:num w:numId="3" w16cid:durableId="1622607549">
    <w:abstractNumId w:val="5"/>
  </w:num>
  <w:num w:numId="4" w16cid:durableId="80376602">
    <w:abstractNumId w:val="4"/>
  </w:num>
  <w:num w:numId="5" w16cid:durableId="1032265557">
    <w:abstractNumId w:val="7"/>
  </w:num>
  <w:num w:numId="6" w16cid:durableId="44180239">
    <w:abstractNumId w:val="3"/>
  </w:num>
  <w:num w:numId="7" w16cid:durableId="1961912799">
    <w:abstractNumId w:val="2"/>
  </w:num>
  <w:num w:numId="8" w16cid:durableId="1039935957">
    <w:abstractNumId w:val="1"/>
  </w:num>
  <w:num w:numId="9" w16cid:durableId="24141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258F"/>
    <w:rsid w:val="00034616"/>
    <w:rsid w:val="0006063C"/>
    <w:rsid w:val="0015074B"/>
    <w:rsid w:val="0029639D"/>
    <w:rsid w:val="00326F90"/>
    <w:rsid w:val="00863E88"/>
    <w:rsid w:val="008B362B"/>
    <w:rsid w:val="009F7F72"/>
    <w:rsid w:val="00AA1D8D"/>
    <w:rsid w:val="00AD543B"/>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E79422"/>
  <w14:defaultImageDpi w14:val="300"/>
  <w15:docId w15:val="{E12BCD63-81E2-49C2-AD2C-4ADACA1A7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215</Words>
  <Characters>1228</Characters>
  <Application>Microsoft Office Word</Application>
  <DocSecurity>4</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Keerthi Gogineni</cp:lastModifiedBy>
  <cp:revision>2</cp:revision>
  <dcterms:created xsi:type="dcterms:W3CDTF">2025-06-28T17:01:00Z</dcterms:created>
  <dcterms:modified xsi:type="dcterms:W3CDTF">2025-06-28T17:01:00Z</dcterms:modified>
  <cp:category/>
</cp:coreProperties>
</file>