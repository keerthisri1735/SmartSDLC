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30F51" w14:textId="77777777" w:rsidR="008C514F" w:rsidRDefault="00B77CE2">
      <w:pPr>
        <w:pStyle w:val="Title"/>
      </w:pPr>
      <w:r>
        <w:t>Project Planning Document – SmartSDLC</w:t>
      </w:r>
    </w:p>
    <w:p w14:paraId="08BF579E" w14:textId="05E4B620" w:rsidR="008C514F" w:rsidRDefault="00B77CE2">
      <w:r>
        <w:t>Date: 27</w:t>
      </w:r>
      <w:r>
        <w:t xml:space="preserve"> June 2025</w:t>
      </w:r>
    </w:p>
    <w:p w14:paraId="2F90FCED" w14:textId="2FFD0621" w:rsidR="008C514F" w:rsidRDefault="00B77CE2">
      <w:r>
        <w:t>Team ID: LTVIP2025TMID32090</w:t>
      </w:r>
    </w:p>
    <w:p w14:paraId="28E07993" w14:textId="77777777" w:rsidR="00B77CE2" w:rsidRDefault="00B77CE2" w:rsidP="00B77CE2">
      <w:r>
        <w:t xml:space="preserve">Project Name: SmartSDLC: AI-Enhanced Software Development Lifecycle </w:t>
      </w:r>
    </w:p>
    <w:p w14:paraId="0C987A39" w14:textId="55A7FEA2" w:rsidR="008C514F" w:rsidRDefault="00B77CE2" w:rsidP="00B77CE2">
      <w:r>
        <w:t>Product Backlog, Sprint Schedule, and Estimation</w:t>
      </w:r>
    </w:p>
    <w:tbl>
      <w:tblPr>
        <w:tblStyle w:val="LightShading-Accent1"/>
        <w:tblW w:w="9039" w:type="dxa"/>
        <w:tblLook w:val="04A0" w:firstRow="1" w:lastRow="0" w:firstColumn="1" w:lastColumn="0" w:noHBand="0" w:noVBand="1"/>
      </w:tblPr>
      <w:tblGrid>
        <w:gridCol w:w="934"/>
        <w:gridCol w:w="1655"/>
        <w:gridCol w:w="1051"/>
        <w:gridCol w:w="1856"/>
        <w:gridCol w:w="860"/>
        <w:gridCol w:w="1026"/>
        <w:gridCol w:w="1657"/>
      </w:tblGrid>
      <w:tr w:rsidR="008C514F" w14:paraId="4FFF17CC" w14:textId="77777777" w:rsidTr="00B7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09589D0" w14:textId="77777777" w:rsidR="008C514F" w:rsidRDefault="00B77CE2">
            <w:r>
              <w:t>S</w:t>
            </w:r>
            <w:r>
              <w:t>print</w:t>
            </w:r>
          </w:p>
        </w:tc>
        <w:tc>
          <w:tcPr>
            <w:tcW w:w="1655" w:type="dxa"/>
          </w:tcPr>
          <w:p w14:paraId="13D4D7BE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Epic</w:t>
            </w:r>
          </w:p>
        </w:tc>
        <w:tc>
          <w:tcPr>
            <w:tcW w:w="1056" w:type="dxa"/>
          </w:tcPr>
          <w:p w14:paraId="67654C11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Number</w:t>
            </w:r>
          </w:p>
        </w:tc>
        <w:tc>
          <w:tcPr>
            <w:tcW w:w="1984" w:type="dxa"/>
          </w:tcPr>
          <w:p w14:paraId="34242349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/ Task</w:t>
            </w:r>
          </w:p>
        </w:tc>
        <w:tc>
          <w:tcPr>
            <w:tcW w:w="651" w:type="dxa"/>
          </w:tcPr>
          <w:p w14:paraId="696A6BB4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  <w:tc>
          <w:tcPr>
            <w:tcW w:w="1032" w:type="dxa"/>
          </w:tcPr>
          <w:p w14:paraId="32B2BD78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719" w:type="dxa"/>
          </w:tcPr>
          <w:p w14:paraId="0E1B7FB6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</w:t>
            </w:r>
          </w:p>
        </w:tc>
      </w:tr>
      <w:tr w:rsidR="008C514F" w14:paraId="3F3A8CF5" w14:textId="77777777" w:rsidTr="00B77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840CD2C" w14:textId="77777777" w:rsidR="008C514F" w:rsidRDefault="00B77CE2">
            <w:r>
              <w:t>Sprint-1</w:t>
            </w:r>
          </w:p>
        </w:tc>
        <w:tc>
          <w:tcPr>
            <w:tcW w:w="1655" w:type="dxa"/>
          </w:tcPr>
          <w:p w14:paraId="390BBF37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Initialization</w:t>
            </w:r>
          </w:p>
        </w:tc>
        <w:tc>
          <w:tcPr>
            <w:tcW w:w="1056" w:type="dxa"/>
          </w:tcPr>
          <w:p w14:paraId="12B37D98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USN-1</w:t>
            </w:r>
          </w:p>
        </w:tc>
        <w:tc>
          <w:tcPr>
            <w:tcW w:w="1984" w:type="dxa"/>
          </w:tcPr>
          <w:p w14:paraId="0AE5F72E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up </w:t>
            </w:r>
            <w:proofErr w:type="spellStart"/>
            <w:r>
              <w:t>Streamlit</w:t>
            </w:r>
            <w:proofErr w:type="spellEnd"/>
            <w:r>
              <w:t xml:space="preserve"> environment and base application structure</w:t>
            </w:r>
          </w:p>
        </w:tc>
        <w:tc>
          <w:tcPr>
            <w:tcW w:w="651" w:type="dxa"/>
          </w:tcPr>
          <w:p w14:paraId="334853B6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2" w:type="dxa"/>
          </w:tcPr>
          <w:p w14:paraId="78C04933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19" w:type="dxa"/>
          </w:tcPr>
          <w:p w14:paraId="03C532CD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14F" w:rsidRPr="00B77CE2" w14:paraId="43576282" w14:textId="77777777" w:rsidTr="00B7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43E6C78" w14:textId="77777777" w:rsidR="008C514F" w:rsidRDefault="00B77CE2">
            <w:r>
              <w:t>Sprint-1</w:t>
            </w:r>
          </w:p>
        </w:tc>
        <w:tc>
          <w:tcPr>
            <w:tcW w:w="1655" w:type="dxa"/>
          </w:tcPr>
          <w:p w14:paraId="29D40CCA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Watsonx</w:t>
            </w:r>
            <w:proofErr w:type="spellEnd"/>
            <w:r>
              <w:t xml:space="preserve"> Model Integration</w:t>
            </w:r>
          </w:p>
        </w:tc>
        <w:tc>
          <w:tcPr>
            <w:tcW w:w="1056" w:type="dxa"/>
          </w:tcPr>
          <w:p w14:paraId="46FB6904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USN-2</w:t>
            </w:r>
          </w:p>
        </w:tc>
        <w:tc>
          <w:tcPr>
            <w:tcW w:w="1984" w:type="dxa"/>
          </w:tcPr>
          <w:p w14:paraId="35F88ACE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Integrate IBM </w:t>
            </w:r>
            <w:proofErr w:type="spellStart"/>
            <w:r>
              <w:t>Watsonx</w:t>
            </w:r>
            <w:proofErr w:type="spellEnd"/>
            <w:r>
              <w:t xml:space="preserve"> Granite Model and test API response</w:t>
            </w:r>
          </w:p>
        </w:tc>
        <w:tc>
          <w:tcPr>
            <w:tcW w:w="651" w:type="dxa"/>
          </w:tcPr>
          <w:p w14:paraId="1AF1DE33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2" w:type="dxa"/>
          </w:tcPr>
          <w:p w14:paraId="4BE60A71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19" w:type="dxa"/>
          </w:tcPr>
          <w:p w14:paraId="532B6891" w14:textId="3D84FF89" w:rsidR="008C514F" w:rsidRPr="00B77CE2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B77CE2">
              <w:rPr>
                <w:lang w:val="fi-FI"/>
              </w:rPr>
              <w:t xml:space="preserve">Gogineni Venu Keerthi Sri, </w:t>
            </w:r>
            <w:r w:rsidRPr="00B77CE2">
              <w:rPr>
                <w:lang w:val="fi-FI"/>
              </w:rPr>
              <w:t>Dok</w:t>
            </w:r>
            <w:r>
              <w:rPr>
                <w:lang w:val="fi-FI"/>
              </w:rPr>
              <w:t>ku Ravi Sankar</w:t>
            </w:r>
          </w:p>
        </w:tc>
      </w:tr>
      <w:tr w:rsidR="008C514F" w:rsidRPr="00B77CE2" w14:paraId="40F72344" w14:textId="77777777" w:rsidTr="00B77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A6AFB48" w14:textId="77777777" w:rsidR="008C514F" w:rsidRDefault="00B77CE2">
            <w:r>
              <w:t>Sprint-2</w:t>
            </w:r>
          </w:p>
        </w:tc>
        <w:tc>
          <w:tcPr>
            <w:tcW w:w="1655" w:type="dxa"/>
          </w:tcPr>
          <w:p w14:paraId="4536BBC4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Classification</w:t>
            </w:r>
          </w:p>
        </w:tc>
        <w:tc>
          <w:tcPr>
            <w:tcW w:w="1056" w:type="dxa"/>
          </w:tcPr>
          <w:p w14:paraId="5FCE3A66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USN-3</w:t>
            </w:r>
          </w:p>
        </w:tc>
        <w:tc>
          <w:tcPr>
            <w:tcW w:w="1984" w:type="dxa"/>
          </w:tcPr>
          <w:p w14:paraId="05A33FFD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PDF and classify into SDLC phases + user stories</w:t>
            </w:r>
          </w:p>
        </w:tc>
        <w:tc>
          <w:tcPr>
            <w:tcW w:w="651" w:type="dxa"/>
          </w:tcPr>
          <w:p w14:paraId="62DA73B9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2" w:type="dxa"/>
          </w:tcPr>
          <w:p w14:paraId="71965D7D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19" w:type="dxa"/>
          </w:tcPr>
          <w:p w14:paraId="308D8A15" w14:textId="1CA13AE5" w:rsidR="006E4A7C" w:rsidRPr="00B77CE2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B77CE2">
              <w:rPr>
                <w:lang w:val="fi-FI"/>
              </w:rPr>
              <w:t>Eede Veda Srivall</w:t>
            </w:r>
            <w:r w:rsidRPr="00B77CE2">
              <w:rPr>
                <w:lang w:val="fi-FI"/>
              </w:rPr>
              <w:t xml:space="preserve">i, </w:t>
            </w:r>
            <w:r w:rsidRPr="00B77CE2">
              <w:rPr>
                <w:lang w:val="fi-FI"/>
              </w:rPr>
              <w:t>Devarakonda Jogeswara Rao</w:t>
            </w:r>
          </w:p>
        </w:tc>
      </w:tr>
      <w:tr w:rsidR="008C514F" w:rsidRPr="00B77CE2" w14:paraId="41247BE9" w14:textId="77777777" w:rsidTr="00B7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410C729" w14:textId="77777777" w:rsidR="008C514F" w:rsidRDefault="00B77CE2">
            <w:r>
              <w:t>Sprint-2</w:t>
            </w:r>
          </w:p>
        </w:tc>
        <w:tc>
          <w:tcPr>
            <w:tcW w:w="1655" w:type="dxa"/>
          </w:tcPr>
          <w:p w14:paraId="72B55977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Generation Module</w:t>
            </w:r>
          </w:p>
        </w:tc>
        <w:tc>
          <w:tcPr>
            <w:tcW w:w="1056" w:type="dxa"/>
          </w:tcPr>
          <w:p w14:paraId="323627D0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USN-4</w:t>
            </w:r>
          </w:p>
        </w:tc>
        <w:tc>
          <w:tcPr>
            <w:tcW w:w="1984" w:type="dxa"/>
          </w:tcPr>
          <w:p w14:paraId="62A21A85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code from prompt using LLM</w:t>
            </w:r>
          </w:p>
        </w:tc>
        <w:tc>
          <w:tcPr>
            <w:tcW w:w="651" w:type="dxa"/>
          </w:tcPr>
          <w:p w14:paraId="7FE056D9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2" w:type="dxa"/>
          </w:tcPr>
          <w:p w14:paraId="5C70D0AB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19" w:type="dxa"/>
          </w:tcPr>
          <w:p w14:paraId="6F022A7A" w14:textId="5342DB20" w:rsidR="006E4A7C" w:rsidRPr="00B77CE2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B77CE2">
              <w:rPr>
                <w:lang w:val="fi-FI"/>
              </w:rPr>
              <w:t>Eede Veda Srivalli</w:t>
            </w:r>
            <w:r w:rsidRPr="00B77CE2">
              <w:rPr>
                <w:lang w:val="fi-FI"/>
              </w:rPr>
              <w:t>,Dok</w:t>
            </w:r>
            <w:r>
              <w:rPr>
                <w:lang w:val="fi-FI"/>
              </w:rPr>
              <w:t>ku Ravi Sankar</w:t>
            </w:r>
          </w:p>
        </w:tc>
      </w:tr>
      <w:tr w:rsidR="008C514F" w:rsidRPr="00B77CE2" w14:paraId="155ABF7E" w14:textId="77777777" w:rsidTr="00B77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FB28192" w14:textId="77777777" w:rsidR="008C514F" w:rsidRDefault="00B77CE2">
            <w:r>
              <w:t>Sprint-3</w:t>
            </w:r>
          </w:p>
        </w:tc>
        <w:tc>
          <w:tcPr>
            <w:tcW w:w="1655" w:type="dxa"/>
          </w:tcPr>
          <w:p w14:paraId="6E219567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Fixer + Test Generator</w:t>
            </w:r>
          </w:p>
        </w:tc>
        <w:tc>
          <w:tcPr>
            <w:tcW w:w="1056" w:type="dxa"/>
          </w:tcPr>
          <w:p w14:paraId="196D88AE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USN-5</w:t>
            </w:r>
          </w:p>
        </w:tc>
        <w:tc>
          <w:tcPr>
            <w:tcW w:w="1984" w:type="dxa"/>
          </w:tcPr>
          <w:p w14:paraId="1A214338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buggy code and auto-generate test cases</w:t>
            </w:r>
          </w:p>
        </w:tc>
        <w:tc>
          <w:tcPr>
            <w:tcW w:w="651" w:type="dxa"/>
          </w:tcPr>
          <w:p w14:paraId="091C842D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2" w:type="dxa"/>
          </w:tcPr>
          <w:p w14:paraId="26077B1B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19" w:type="dxa"/>
          </w:tcPr>
          <w:p w14:paraId="080A7C99" w14:textId="62CAA009" w:rsidR="006E4A7C" w:rsidRPr="00B77CE2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B77CE2">
              <w:rPr>
                <w:lang w:val="fi-FI"/>
              </w:rPr>
              <w:t>Dokku Ravi Sankar, Devarakonda J</w:t>
            </w:r>
            <w:r>
              <w:rPr>
                <w:lang w:val="fi-FI"/>
              </w:rPr>
              <w:t>ogeswara Rao</w:t>
            </w:r>
          </w:p>
        </w:tc>
      </w:tr>
      <w:tr w:rsidR="008C514F" w:rsidRPr="00B77CE2" w14:paraId="2C6097CB" w14:textId="77777777" w:rsidTr="00B7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5710A4E" w14:textId="77777777" w:rsidR="008C514F" w:rsidRDefault="00B77CE2">
            <w:r>
              <w:t>Sprint-3</w:t>
            </w:r>
          </w:p>
        </w:tc>
        <w:tc>
          <w:tcPr>
            <w:tcW w:w="1655" w:type="dxa"/>
          </w:tcPr>
          <w:p w14:paraId="6CA541C0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Summarization</w:t>
            </w:r>
          </w:p>
        </w:tc>
        <w:tc>
          <w:tcPr>
            <w:tcW w:w="1056" w:type="dxa"/>
          </w:tcPr>
          <w:p w14:paraId="1AD866C7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USN-6</w:t>
            </w:r>
          </w:p>
        </w:tc>
        <w:tc>
          <w:tcPr>
            <w:tcW w:w="1984" w:type="dxa"/>
          </w:tcPr>
          <w:p w14:paraId="7AEB95DD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code with explanation + use-case</w:t>
            </w:r>
          </w:p>
        </w:tc>
        <w:tc>
          <w:tcPr>
            <w:tcW w:w="651" w:type="dxa"/>
          </w:tcPr>
          <w:p w14:paraId="3AE13A9E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2" w:type="dxa"/>
          </w:tcPr>
          <w:p w14:paraId="6D9298A3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19" w:type="dxa"/>
          </w:tcPr>
          <w:p w14:paraId="2BF68BDE" w14:textId="613E6642" w:rsidR="006E4A7C" w:rsidRPr="00B77CE2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B77CE2">
              <w:rPr>
                <w:lang w:val="fi-FI"/>
              </w:rPr>
              <w:t>Gogineni Venu Keerthi Sri, E</w:t>
            </w:r>
            <w:r>
              <w:rPr>
                <w:lang w:val="fi-FI"/>
              </w:rPr>
              <w:t>ede Veda Srivalli</w:t>
            </w:r>
          </w:p>
        </w:tc>
      </w:tr>
      <w:tr w:rsidR="008C514F" w:rsidRPr="00B77CE2" w14:paraId="03900F68" w14:textId="77777777" w:rsidTr="00B77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0AC1FEA" w14:textId="77777777" w:rsidR="008C514F" w:rsidRDefault="00B77CE2">
            <w:r>
              <w:t>Sprint-4</w:t>
            </w:r>
          </w:p>
        </w:tc>
        <w:tc>
          <w:tcPr>
            <w:tcW w:w="1655" w:type="dxa"/>
          </w:tcPr>
          <w:p w14:paraId="36510D54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Chat </w:t>
            </w:r>
            <w:r>
              <w:t>Assistant</w:t>
            </w:r>
          </w:p>
        </w:tc>
        <w:tc>
          <w:tcPr>
            <w:tcW w:w="1056" w:type="dxa"/>
          </w:tcPr>
          <w:p w14:paraId="5E7927A1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USN-7</w:t>
            </w:r>
          </w:p>
        </w:tc>
        <w:tc>
          <w:tcPr>
            <w:tcW w:w="1984" w:type="dxa"/>
          </w:tcPr>
          <w:p w14:paraId="68F23CB4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conversational assistant for SDLC support</w:t>
            </w:r>
          </w:p>
        </w:tc>
        <w:tc>
          <w:tcPr>
            <w:tcW w:w="651" w:type="dxa"/>
          </w:tcPr>
          <w:p w14:paraId="300FB0D7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2" w:type="dxa"/>
          </w:tcPr>
          <w:p w14:paraId="64FFEDB6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19" w:type="dxa"/>
          </w:tcPr>
          <w:p w14:paraId="494F5581" w14:textId="6D1490C3" w:rsidR="006E4A7C" w:rsidRPr="00B77CE2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CE2">
              <w:t xml:space="preserve">Gogineni Venu Keerthi Sri, Devarakonda </w:t>
            </w:r>
            <w:proofErr w:type="spellStart"/>
            <w:r w:rsidRPr="00B77CE2">
              <w:t>Joge</w:t>
            </w:r>
            <w:r>
              <w:t>swara</w:t>
            </w:r>
            <w:proofErr w:type="spellEnd"/>
            <w:r>
              <w:t xml:space="preserve"> Rao</w:t>
            </w:r>
          </w:p>
        </w:tc>
      </w:tr>
      <w:tr w:rsidR="008C514F" w14:paraId="1904ED70" w14:textId="77777777" w:rsidTr="00B7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8ABBE94" w14:textId="77777777" w:rsidR="008C514F" w:rsidRDefault="00B77CE2">
            <w:r>
              <w:t>Sprint-4</w:t>
            </w:r>
          </w:p>
        </w:tc>
        <w:tc>
          <w:tcPr>
            <w:tcW w:w="1655" w:type="dxa"/>
          </w:tcPr>
          <w:p w14:paraId="7FBB1DA3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Enhancement + Deployment</w:t>
            </w:r>
          </w:p>
        </w:tc>
        <w:tc>
          <w:tcPr>
            <w:tcW w:w="1056" w:type="dxa"/>
          </w:tcPr>
          <w:p w14:paraId="486CE94E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USN-8</w:t>
            </w:r>
          </w:p>
        </w:tc>
        <w:tc>
          <w:tcPr>
            <w:tcW w:w="1984" w:type="dxa"/>
          </w:tcPr>
          <w:p w14:paraId="153F2F2E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 UI and deploy final application on Streamlit Cloud or VM</w:t>
            </w:r>
          </w:p>
        </w:tc>
        <w:tc>
          <w:tcPr>
            <w:tcW w:w="651" w:type="dxa"/>
          </w:tcPr>
          <w:p w14:paraId="3401A305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2" w:type="dxa"/>
          </w:tcPr>
          <w:p w14:paraId="3DD7D035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19" w:type="dxa"/>
          </w:tcPr>
          <w:p w14:paraId="06A8890B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  <w:p w14:paraId="6E6B807B" w14:textId="77777777" w:rsidR="00B77CE2" w:rsidRPr="00B77CE2" w:rsidRDefault="00B77CE2" w:rsidP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00C138" w14:textId="77777777" w:rsidR="00B77CE2" w:rsidRPr="00B77CE2" w:rsidRDefault="00B77CE2" w:rsidP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312CFC" w14:textId="77777777" w:rsidR="00B77CE2" w:rsidRDefault="00B77CE2" w:rsidP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5B4F7B" w14:textId="77777777" w:rsidR="00B77CE2" w:rsidRPr="00B77CE2" w:rsidRDefault="00B77CE2" w:rsidP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15ADAA" w14:textId="6C2A9A98" w:rsidR="008C514F" w:rsidRDefault="008C514F"/>
    <w:p w14:paraId="73B433A3" w14:textId="77777777" w:rsidR="008C514F" w:rsidRDefault="00B77CE2">
      <w:pPr>
        <w:pStyle w:val="Heading1"/>
      </w:pPr>
      <w:r>
        <w:t>Project Tracker, Velocity &amp; Burndown Chart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C514F" w14:paraId="007DF8AF" w14:textId="77777777" w:rsidTr="008C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32DEF2C" w14:textId="77777777" w:rsidR="008C514F" w:rsidRDefault="00B77CE2">
            <w:r>
              <w:t>Sprint</w:t>
            </w:r>
          </w:p>
        </w:tc>
        <w:tc>
          <w:tcPr>
            <w:tcW w:w="1440" w:type="dxa"/>
          </w:tcPr>
          <w:p w14:paraId="743D47AB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Story Points</w:t>
            </w:r>
          </w:p>
        </w:tc>
        <w:tc>
          <w:tcPr>
            <w:tcW w:w="1440" w:type="dxa"/>
          </w:tcPr>
          <w:p w14:paraId="6DF35F68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1440" w:type="dxa"/>
          </w:tcPr>
          <w:p w14:paraId="2CA01563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  <w:tc>
          <w:tcPr>
            <w:tcW w:w="1440" w:type="dxa"/>
          </w:tcPr>
          <w:p w14:paraId="14615381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 Completed</w:t>
            </w:r>
          </w:p>
        </w:tc>
        <w:tc>
          <w:tcPr>
            <w:tcW w:w="1440" w:type="dxa"/>
          </w:tcPr>
          <w:p w14:paraId="74CD3BD9" w14:textId="77777777" w:rsidR="008C514F" w:rsidRDefault="00B77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Release Date</w:t>
            </w:r>
          </w:p>
        </w:tc>
      </w:tr>
      <w:tr w:rsidR="008C514F" w14:paraId="5DB6295B" w14:textId="77777777" w:rsidTr="008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BA06FF" w14:textId="77777777" w:rsidR="008C514F" w:rsidRDefault="00B77CE2">
            <w:r>
              <w:t>Sprint-1</w:t>
            </w:r>
          </w:p>
        </w:tc>
        <w:tc>
          <w:tcPr>
            <w:tcW w:w="1440" w:type="dxa"/>
          </w:tcPr>
          <w:p w14:paraId="2AAB5209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0976E9C8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 July 2025</w:t>
            </w:r>
          </w:p>
        </w:tc>
        <w:tc>
          <w:tcPr>
            <w:tcW w:w="1440" w:type="dxa"/>
          </w:tcPr>
          <w:p w14:paraId="31F34E36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 July 2025</w:t>
            </w:r>
          </w:p>
        </w:tc>
        <w:tc>
          <w:tcPr>
            <w:tcW w:w="1440" w:type="dxa"/>
          </w:tcPr>
          <w:p w14:paraId="5E0C3C11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166938D6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 July 2025</w:t>
            </w:r>
          </w:p>
        </w:tc>
      </w:tr>
      <w:tr w:rsidR="008C514F" w14:paraId="50D0488B" w14:textId="77777777" w:rsidTr="008C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5D6A11" w14:textId="77777777" w:rsidR="008C514F" w:rsidRDefault="00B77CE2">
            <w:r>
              <w:t>Sprint-2</w:t>
            </w:r>
          </w:p>
        </w:tc>
        <w:tc>
          <w:tcPr>
            <w:tcW w:w="1440" w:type="dxa"/>
          </w:tcPr>
          <w:p w14:paraId="0ABAD822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14:paraId="3D024E8B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 July 2025</w:t>
            </w:r>
          </w:p>
        </w:tc>
        <w:tc>
          <w:tcPr>
            <w:tcW w:w="1440" w:type="dxa"/>
          </w:tcPr>
          <w:p w14:paraId="1C8BFB32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July 2025</w:t>
            </w:r>
          </w:p>
        </w:tc>
        <w:tc>
          <w:tcPr>
            <w:tcW w:w="1440" w:type="dxa"/>
          </w:tcPr>
          <w:p w14:paraId="413078B1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14:paraId="7B92FBBC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July 2025</w:t>
            </w:r>
          </w:p>
        </w:tc>
      </w:tr>
      <w:tr w:rsidR="008C514F" w14:paraId="4EEFC9AB" w14:textId="77777777" w:rsidTr="008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7BD00A" w14:textId="77777777" w:rsidR="008C514F" w:rsidRDefault="00B77CE2">
            <w:r>
              <w:t>Sprint-3</w:t>
            </w:r>
          </w:p>
        </w:tc>
        <w:tc>
          <w:tcPr>
            <w:tcW w:w="1440" w:type="dxa"/>
          </w:tcPr>
          <w:p w14:paraId="65E8FDC7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0" w:type="dxa"/>
          </w:tcPr>
          <w:p w14:paraId="365C9595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July 2025</w:t>
            </w:r>
          </w:p>
        </w:tc>
        <w:tc>
          <w:tcPr>
            <w:tcW w:w="1440" w:type="dxa"/>
          </w:tcPr>
          <w:p w14:paraId="18E34A40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July 2025</w:t>
            </w:r>
          </w:p>
        </w:tc>
        <w:tc>
          <w:tcPr>
            <w:tcW w:w="1440" w:type="dxa"/>
          </w:tcPr>
          <w:p w14:paraId="62A439E9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14:paraId="514E967B" w14:textId="77777777" w:rsidR="008C514F" w:rsidRDefault="00B7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</w:t>
            </w:r>
            <w:r>
              <w:t>July 2025</w:t>
            </w:r>
          </w:p>
        </w:tc>
      </w:tr>
      <w:tr w:rsidR="008C514F" w14:paraId="5B712F2B" w14:textId="77777777" w:rsidTr="008C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188EEB" w14:textId="77777777" w:rsidR="008C514F" w:rsidRDefault="00B77CE2">
            <w:r>
              <w:t>Sprint-4</w:t>
            </w:r>
          </w:p>
        </w:tc>
        <w:tc>
          <w:tcPr>
            <w:tcW w:w="1440" w:type="dxa"/>
          </w:tcPr>
          <w:p w14:paraId="292FB97F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14:paraId="26EBF4BC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July 2025</w:t>
            </w:r>
          </w:p>
        </w:tc>
        <w:tc>
          <w:tcPr>
            <w:tcW w:w="1440" w:type="dxa"/>
          </w:tcPr>
          <w:p w14:paraId="4518A198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July 2025</w:t>
            </w:r>
          </w:p>
        </w:tc>
        <w:tc>
          <w:tcPr>
            <w:tcW w:w="1440" w:type="dxa"/>
          </w:tcPr>
          <w:p w14:paraId="5CFC2121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14:paraId="4F8FD1D1" w14:textId="77777777" w:rsidR="008C514F" w:rsidRDefault="00B7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July 2025</w:t>
            </w:r>
          </w:p>
        </w:tc>
      </w:tr>
    </w:tbl>
    <w:p w14:paraId="202B6235" w14:textId="77777777" w:rsidR="008C514F" w:rsidRDefault="00B77CE2">
      <w:r>
        <w:br/>
        <w:t>Average Velocity = (4 + 7 + 7 + 6) / 4 = 6 story points per sprint</w:t>
      </w:r>
    </w:p>
    <w:p w14:paraId="3B636013" w14:textId="77777777" w:rsidR="008C514F" w:rsidRDefault="00B77CE2">
      <w:r>
        <w:rPr>
          <w:noProof/>
        </w:rPr>
        <w:drawing>
          <wp:inline distT="0" distB="0" distL="0" distR="0" wp14:anchorId="60FBEE0B" wp14:editId="3BE7F7A2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840E" w14:textId="77777777" w:rsidR="008C514F" w:rsidRDefault="00B77CE2">
      <w:r>
        <w:t>Figure: Sprint-wise Burndown Chart</w:t>
      </w:r>
    </w:p>
    <w:sectPr w:rsidR="008C5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FF875" w14:textId="77777777" w:rsidR="00B77CE2" w:rsidRDefault="00B77CE2" w:rsidP="00B77CE2">
      <w:pPr>
        <w:spacing w:after="0" w:line="240" w:lineRule="auto"/>
      </w:pPr>
      <w:r>
        <w:separator/>
      </w:r>
    </w:p>
  </w:endnote>
  <w:endnote w:type="continuationSeparator" w:id="0">
    <w:p w14:paraId="35BF3FB5" w14:textId="77777777" w:rsidR="00B77CE2" w:rsidRDefault="00B77CE2" w:rsidP="00B7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908C3" w14:textId="77777777" w:rsidR="00B77CE2" w:rsidRDefault="00B77CE2" w:rsidP="00B77CE2">
      <w:pPr>
        <w:spacing w:after="0" w:line="240" w:lineRule="auto"/>
      </w:pPr>
      <w:r>
        <w:separator/>
      </w:r>
    </w:p>
  </w:footnote>
  <w:footnote w:type="continuationSeparator" w:id="0">
    <w:p w14:paraId="31DE9342" w14:textId="77777777" w:rsidR="00B77CE2" w:rsidRDefault="00B77CE2" w:rsidP="00B7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109915">
    <w:abstractNumId w:val="8"/>
  </w:num>
  <w:num w:numId="2" w16cid:durableId="1363483989">
    <w:abstractNumId w:val="6"/>
  </w:num>
  <w:num w:numId="3" w16cid:durableId="1167943069">
    <w:abstractNumId w:val="5"/>
  </w:num>
  <w:num w:numId="4" w16cid:durableId="1557156678">
    <w:abstractNumId w:val="4"/>
  </w:num>
  <w:num w:numId="5" w16cid:durableId="318578788">
    <w:abstractNumId w:val="7"/>
  </w:num>
  <w:num w:numId="6" w16cid:durableId="661280763">
    <w:abstractNumId w:val="3"/>
  </w:num>
  <w:num w:numId="7" w16cid:durableId="784278421">
    <w:abstractNumId w:val="2"/>
  </w:num>
  <w:num w:numId="8" w16cid:durableId="1506700876">
    <w:abstractNumId w:val="1"/>
  </w:num>
  <w:num w:numId="9" w16cid:durableId="55536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4A7C"/>
    <w:rsid w:val="008C514F"/>
    <w:rsid w:val="00AA1D8D"/>
    <w:rsid w:val="00B47730"/>
    <w:rsid w:val="00B77CE2"/>
    <w:rsid w:val="00CB0664"/>
    <w:rsid w:val="00F80A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77D47"/>
  <w14:defaultImageDpi w14:val="300"/>
  <w15:docId w15:val="{E12BCD63-81E2-49C2-AD2C-4ADACA1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1551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 Gogineni</cp:lastModifiedBy>
  <cp:revision>2</cp:revision>
  <dcterms:created xsi:type="dcterms:W3CDTF">2025-06-28T16:59:00Z</dcterms:created>
  <dcterms:modified xsi:type="dcterms:W3CDTF">2025-06-28T16:59:00Z</dcterms:modified>
  <cp:category/>
</cp:coreProperties>
</file>